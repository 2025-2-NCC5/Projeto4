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Kit de Dados - Projeto de Dashboard (Cannoli + FECAP)</w:t>
      </w:r>
    </w:p>
    <w:p w:rsidR="00000000" w:rsidDel="00000000" w:rsidP="00000000" w:rsidRDefault="00000000" w:rsidRPr="00000000" w14:paraId="00000002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Visão Geral do projeto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projeto é permitir que alunos desenvolvam um dashboard interativo para análise de campanhas de marketing, perfil de clientes e pedidos realizados em uma rede de estabelecimentos.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aplicação deve gerar análises, cruzamentos e indicadores que auxiliem na visualização de padrões e oportunidades de negócio. Os dados foram anonimizados para garantir a privacidade dos clientes reais.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00" w:before="0" w:line="276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Exemplo de Dados (PostgreSQL)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Segue nas próximas páginas as interfaces de cada interface nos bancos disponíveis, com seus contextos.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Consulte os ‘JSON’ enviados para exemplos.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2.1 CampaignQueue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(Interface utilizada para salvar todos os agendamentos e estados de mensagens) -&gt;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id!: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Identificação do registro no banco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jobId!: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O mesmo ID do trabalho agendado (disparo)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campaignId!: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ID da campanha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storeId!: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Identificação daloja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storeInstanceId!: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ID da instância do WhatsApp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customerId!: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ID do cliente que recebeu a mensagem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phoneNumber!: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Telefone do cliente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scheduledAt!: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Para quando o disparo foi agendado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sendAt!: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Data de quando a mensagem foi enviada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status!: CampaignQueueStatus;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Enum – Qual o estado desse disparo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message!: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Texto da mensagem enviada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response?: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Possível resposta do cliente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createdAt!: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Quando esse registro foi criado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createdBy!: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Por quem esse registro foi criado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updatedAt?: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Quando esse registro foi atualizado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updatedBy?: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 Por quem esse registro foi atualizado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2.2 CampaignQueueStatus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(Enum (enumerator) utilizado na interface ‘CampaignQueue’) -&gt;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Scheduled = 1,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Send = 2,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Received = 3,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 = 4,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Deleted = 5,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Pending = 6,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2.3 Campaign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id!: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da campanha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segmentId?: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do segmento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templateId!: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do template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storeId!: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da  loja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name!: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Nome da campanha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description?: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Descrição da campanha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badge?: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Distintivo – O que ela é, exemplo: migration (migração), loyalty (fidelização), consumption (consumo)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type!: CampaignType;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Tipo da Capanha – (1 ou 2, Promocional ou Institucional)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status!: CampaignStatus;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Estado da campanha (Draft = 1 (rascunho), Canceled = 2 (cancelado),  Published = 3 (publicado),   Completed = 4 (completado),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isDefault!: boolean;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Se a campanha é padrão do sistema ou customizada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createdAt!: 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createdBy!: 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updatedAt?: Date;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updatedBy?: string;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segment?: segmentDto;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do segmento utilizado na campanha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template?: templateDto;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do template usado na campanha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store?: storeDto;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da loja utilizado  na campanha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campaignTrigger?: campaignTriggerDto[];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disparador (por padrão só haverá 1 índice ([0]), mas foi feito dessa forma para implementações futuras)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2.4 Customer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-&gt;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id!: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do cliente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name!: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Nome do cliente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taxId!: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Documento CPF ou CNPJ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gender?: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Gênero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dateOfBirth?: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Data de nascimento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status!: CustomerStatus;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Estado – (Active = 1, Inactive = 2)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externalCode?: string;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Código externo da origem da informação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isEnriched?: boolean;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Se as informações do cliente foram enriquecidas (telefone, e-mail)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enrichedAt?: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Quando foi enriquecido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enrichedBy?: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Usuário que solicitou o enriquecimento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createdAt!: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Data da criação do registro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createdBy!: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Quem registrou a informação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updatedAt?: Date;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Quando o registro foi atualizado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updatedBy?: string;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Quem atualizou o registro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customerAddress?: customerAddressDto[];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endereços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customerPhone?: customerPhoneDto[];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telefones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customerEmail?: customerEmailDto[];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e-mails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segmentCustomer?: segmentCustomerDto[];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segmentos que esse cliente faz parte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customerStore?: customerStoreDto[];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lojas que esse cliente consome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Exemplo de Dados (Firebase)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**Nota**: os dados fornecidos são completamente anonimizados.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3.1 Order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-&gt;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actions: IOrderActionV3[];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ações feitas no pedido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benefits: IOrderBenefits[];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promoções (cupons utilizados)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cancellation: IOrderCancellationV3;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de cancelamento do pedido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companyId: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Identificação da loja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containerId: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Identificação da marca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createdAt: Date;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Data de criação do pedido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customer: CannoliIOrderCustomerV3;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Informações do cliente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deliverer: IOrderDelivererV3;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Informações do entregador (se for pedido ‘delivery’)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delivery: IOrderDeliveryV3;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Informações de entrega (se for pedido ‘delivery’)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displayId: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Código curto de exibição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engineId: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do motor de venda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engineName: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Nome do motor de venda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engineType: EEngineType;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Tipo do motor de venda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extraInfo: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Informações extras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id: string;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do pedido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indoor: IOrderIndoorV3;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de informações do pedido dentro do estabelecimento (se o pedido for ‘indoor’)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integrated: boolean;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Se o pedido foi integrado com parceiro externo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integrationId: number;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Identificador da integração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isTest: boolean;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Se é um pedido de testes ou não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items: IOrderItem[];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Itens (produtos) do pedido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merchant: IOrderMerchantV3;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de identificação da loja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metadata?: any;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Informações técnicas adicionais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orderTiming: CannoliEOrderV3Timing;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Para quando o pedido foi feito – SCHEDULED ou IMMEDIATE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orderType: CannoliEOrderV3Type;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Tipo do pedido – DELIVERY, INDOOR, TAKEOUT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payments: IOrderPaymentV3;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Informativo de pagamentos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preparationTime: number;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Tempo de preparo em minutos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reference: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Referência externa do pedido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salesChannel: CannoliEOrderV3SalesChannel; // Canal de venda – IFOOD, EPADOCA, 99FOOD, ANOTAAI, DELIVERYVIP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scheduledAt: Date;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Para quando o pedido foi agendado (caso o orderTiming seja SCHEDULED)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status: EOrderStatus;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Estado do pedido – PENDING, PLACED, CONFIRMED, DISPATCHED, CONCLUDED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takeOutTimeInSeconds: number;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Tempo de retirada do pedido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takeout: IOrderTakeoutV3;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de informações do pedido em caso de retirada (TAKEOUT)</w:t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total: IOrderTotalV3;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Valores do pedido, total, entrega, descontos, adicionais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updatedAt: Date;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Data de atualização do pedido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version: string;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Versão do sistema em que o pedido foi feito</w:t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occurrences: CannoliIOrderOccurrence[]; // Lista das principais ocorrências ao decorrer do pedido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callbacks?: string[];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Lista de callbacks para informativo externo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handshake: any;</w:t>
      </w: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// Objeto informativo de disputas (somente pedidos originados do IFOOD), quando o cliente solicita um extorno, devolução, ou outros casos de negociação entre cliente e loja</w:t>
      </w:r>
    </w:p>
    <w:sectPr>
      <w:headerReference r:id="rId7" w:type="default"/>
      <w:footerReference r:id="rId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640.0" w:type="dxa"/>
      <w:jc w:val="left"/>
      <w:tblInd w:w="-108.0" w:type="dxa"/>
      <w:tblLayout w:type="fixed"/>
      <w:tblLook w:val="0600"/>
    </w:tblPr>
    <w:tblGrid>
      <w:gridCol w:w="2880"/>
      <w:gridCol w:w="2880"/>
      <w:gridCol w:w="2880"/>
      <w:tblGridChange w:id="0">
        <w:tblGrid>
          <w:gridCol w:w="2880"/>
          <w:gridCol w:w="2880"/>
          <w:gridCol w:w="288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8640.0" w:type="dxa"/>
      <w:jc w:val="left"/>
      <w:tblInd w:w="-108.0" w:type="dxa"/>
      <w:tblLayout w:type="fixed"/>
      <w:tblLook w:val="0600"/>
    </w:tblPr>
    <w:tblGrid>
      <w:gridCol w:w="2880"/>
      <w:gridCol w:w="2880"/>
      <w:gridCol w:w="2880"/>
      <w:tblGridChange w:id="0">
        <w:tblGrid>
          <w:gridCol w:w="2880"/>
          <w:gridCol w:w="2880"/>
          <w:gridCol w:w="288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73A2BDCC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73A2BDCC"/>
    <w:pPr>
      <w:tabs>
        <w:tab w:val="center" w:leader="none" w:pos="4680"/>
        <w:tab w:val="right" w:leader="none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73A2BDCC"/>
    <w:pPr>
      <w:keepNext w:val="1"/>
      <w:keepLines w:val="1"/>
      <w:spacing w:after="0" w:before="200"/>
      <w:outlineLvl w:val="6"/>
    </w:pPr>
    <w:rPr>
      <w:rFonts w:ascii="Calibri" w:cs="" w:eastAsia="ＭＳ ゴシック" w:hAnsi="Calibri" w:asciiTheme="majorAscii" w:cstheme="majorBidi" w:eastAsiaTheme="majorEastAsia" w:hAnsiTheme="majorAsci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73A2BDCC"/>
    <w:pPr>
      <w:keepNext w:val="1"/>
      <w:keepLines w:val="1"/>
      <w:spacing w:after="0" w:before="200"/>
      <w:outlineLvl w:val="7"/>
    </w:pPr>
    <w:rPr>
      <w:rFonts w:ascii="Calibri" w:cs="" w:eastAsia="ＭＳ ゴシック" w:hAnsi="Calibri" w:asciiTheme="majorAscii" w:cstheme="majorBidi" w:eastAsiaTheme="majorEastAsia" w:hAnsiTheme="majorAsci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73A2BDCC"/>
    <w:pPr>
      <w:keepNext w:val="1"/>
      <w:keepLines w:val="1"/>
      <w:spacing w:after="0" w:before="200"/>
      <w:outlineLvl w:val="8"/>
    </w:pPr>
    <w:rPr>
      <w:rFonts w:ascii="Calibri" w:cs="" w:eastAsia="ＭＳ ゴシック" w:hAnsi="Calibri" w:asciiTheme="majorAscii" w:cstheme="majorBidi" w:eastAsiaTheme="majorEastAsia" w:hAnsiTheme="majorAsci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73A2BDCC"/>
    <w:pPr>
      <w:spacing/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73A2BDCC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73A2BDCC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73A2BDCC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73A2BDCC"/>
    <w:pPr>
      <w:spacing/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73A2BDCC"/>
    <w:pPr>
      <w:spacing/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73A2BDCC"/>
    <w:pPr>
      <w:spacing/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73A2BDCC"/>
    <w:pPr>
      <w:numPr>
        <w:numId w:val="1"/>
      </w:numPr>
      <w:spacing/>
      <w:contextualSpacing w:val="1"/>
    </w:pPr>
  </w:style>
  <w:style w:type="paragraph" w:styleId="ListBullet2">
    <w:name w:val="List Bullet 2"/>
    <w:basedOn w:val="Normal"/>
    <w:uiPriority w:val="99"/>
    <w:unhideWhenUsed w:val="1"/>
    <w:rsid w:val="73A2BDCC"/>
    <w:pPr>
      <w:numPr>
        <w:numId w:val="2"/>
      </w:numPr>
      <w:spacing/>
      <w:contextualSpacing w:val="1"/>
    </w:pPr>
  </w:style>
  <w:style w:type="paragraph" w:styleId="ListBullet3">
    <w:name w:val="List Bullet 3"/>
    <w:basedOn w:val="Normal"/>
    <w:uiPriority w:val="99"/>
    <w:unhideWhenUsed w:val="1"/>
    <w:rsid w:val="73A2BDCC"/>
    <w:pPr>
      <w:numPr>
        <w:numId w:val="3"/>
      </w:numPr>
      <w:spacing/>
      <w:contextualSpacing w:val="1"/>
    </w:pPr>
  </w:style>
  <w:style w:type="paragraph" w:styleId="ListNumber">
    <w:name w:val="List Number"/>
    <w:basedOn w:val="Normal"/>
    <w:uiPriority w:val="99"/>
    <w:unhideWhenUsed w:val="1"/>
    <w:rsid w:val="73A2BDCC"/>
    <w:pPr>
      <w:numPr>
        <w:numId w:val="5"/>
      </w:numPr>
      <w:spacing/>
      <w:contextualSpacing w:val="1"/>
    </w:pPr>
  </w:style>
  <w:style w:type="paragraph" w:styleId="ListNumber2">
    <w:name w:val="List Number 2"/>
    <w:basedOn w:val="Normal"/>
    <w:uiPriority w:val="99"/>
    <w:unhideWhenUsed w:val="1"/>
    <w:rsid w:val="73A2BDCC"/>
    <w:pPr>
      <w:numPr>
        <w:numId w:val="6"/>
      </w:numPr>
      <w:spacing/>
      <w:contextualSpacing w:val="1"/>
    </w:pPr>
  </w:style>
  <w:style w:type="paragraph" w:styleId="ListNumber3">
    <w:name w:val="List Number 3"/>
    <w:basedOn w:val="Normal"/>
    <w:uiPriority w:val="99"/>
    <w:unhideWhenUsed w:val="1"/>
    <w:rsid w:val="73A2BDCC"/>
    <w:pPr>
      <w:numPr>
        <w:numId w:val="7"/>
      </w:numPr>
      <w:spacing/>
      <w:contextualSpacing w:val="1"/>
    </w:pPr>
  </w:style>
  <w:style w:type="paragraph" w:styleId="ListContinue">
    <w:name w:val="List Continue"/>
    <w:basedOn w:val="Normal"/>
    <w:uiPriority w:val="99"/>
    <w:unhideWhenUsed w:val="1"/>
    <w:rsid w:val="73A2BDCC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73A2BDCC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73A2BDCC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73A2BDCC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73A2BDCC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73A2BDCC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Um2wqYCah3nBt/Oz9PfQA31aw==">CgMxLjA4AHIhMXc0al9MNWEwOEwweDNISGtNSFM5MU1JcTZRMmFkTUZP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2013-12-23T23:15:00.0000000Z</dcterms:created>
  <dc:creator>python-docx</dc:creator>
</cp:coreProperties>
</file>